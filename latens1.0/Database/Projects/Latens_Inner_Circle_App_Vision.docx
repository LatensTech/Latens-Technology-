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E59A7" w14:textId="77777777" w:rsidR="006E3640" w:rsidRDefault="00000000">
      <w:pPr>
        <w:pStyle w:val="Title"/>
      </w:pPr>
      <w:r>
        <w:t>Latens Inner Circle App - Vision Document</w:t>
      </w:r>
    </w:p>
    <w:p w14:paraId="55A21237" w14:textId="77777777" w:rsidR="006E3640" w:rsidRDefault="00000000">
      <w:pPr>
        <w:pStyle w:val="Heading1"/>
      </w:pPr>
      <w:r>
        <w:t>1. Overview</w:t>
      </w:r>
    </w:p>
    <w:p w14:paraId="45A1AAD0" w14:textId="77777777" w:rsidR="006E3640" w:rsidRDefault="00000000">
      <w:r>
        <w:t>The Latens Inner Circle App is an educational and trading support tool designed to digitize and expand the Latens 1.0 trading system. It serves as a multi-functional mobile platform combining a trade journal, equity tracker, structured lesson hub, and community engagement center.</w:t>
      </w:r>
    </w:p>
    <w:p w14:paraId="6622B771" w14:textId="77777777" w:rsidR="006E3640" w:rsidRDefault="00000000">
      <w:pPr>
        <w:pStyle w:val="Heading1"/>
      </w:pPr>
      <w:r>
        <w:t>2. Core Functionalities</w:t>
      </w:r>
    </w:p>
    <w:p w14:paraId="5CE447A3" w14:textId="77777777" w:rsidR="006E3640" w:rsidRDefault="00000000">
      <w:pPr>
        <w:pStyle w:val="Heading2"/>
      </w:pPr>
      <w:r>
        <w:t>2.1 Trade Logger</w:t>
      </w:r>
    </w:p>
    <w:p w14:paraId="3C9D0D09" w14:textId="77777777" w:rsidR="006E3640" w:rsidRDefault="00000000">
      <w:r>
        <w:t>- Input trades manually (pair, entry, stop loss, take profit, lot size, result)</w:t>
      </w:r>
      <w:r>
        <w:br/>
        <w:t>- View historical trade data</w:t>
      </w:r>
      <w:r>
        <w:br/>
        <w:t>- Automatically calculate win/loss, RR ratio, and running totals</w:t>
      </w:r>
      <w:r>
        <w:br/>
        <w:t>- Graph visualizations (bar chart for wins/losses, equity growth curve)</w:t>
      </w:r>
    </w:p>
    <w:p w14:paraId="7009DD6C" w14:textId="77777777" w:rsidR="006E3640" w:rsidRDefault="00000000">
      <w:pPr>
        <w:pStyle w:val="Heading2"/>
      </w:pPr>
      <w:r>
        <w:t>2.2 Equity Tracker</w:t>
      </w:r>
    </w:p>
    <w:p w14:paraId="45805931" w14:textId="77777777" w:rsidR="006E3640" w:rsidRDefault="00000000">
      <w:r>
        <w:t>- Track challenges (e.g., $500 to $1000)</w:t>
      </w:r>
      <w:r>
        <w:br/>
        <w:t>- Visual timeline of equity growth</w:t>
      </w:r>
      <w:r>
        <w:br/>
        <w:t>- Monthly or weekly summaries</w:t>
      </w:r>
      <w:r>
        <w:br/>
        <w:t>- Insights and notes from user based on performance</w:t>
      </w:r>
    </w:p>
    <w:p w14:paraId="67EA8849" w14:textId="77777777" w:rsidR="006E3640" w:rsidRDefault="00000000">
      <w:pPr>
        <w:pStyle w:val="Heading2"/>
      </w:pPr>
      <w:r>
        <w:t>2.3 Lessons Hub</w:t>
      </w:r>
    </w:p>
    <w:p w14:paraId="2B7B5068" w14:textId="77777777" w:rsidR="006E3640" w:rsidRDefault="00000000">
      <w:r>
        <w:t>- Curated trading lessons from Latens Telegram channel</w:t>
      </w:r>
      <w:r>
        <w:br/>
        <w:t>- Categorized from Beginner to Advanced</w:t>
      </w:r>
      <w:r>
        <w:br/>
        <w:t>- Daily tips (e.g., 'Did you know...') with swipe-through interface</w:t>
      </w:r>
      <w:r>
        <w:br/>
        <w:t>- Notifications and streaks to encourage learning consistency</w:t>
      </w:r>
    </w:p>
    <w:p w14:paraId="34C8713C" w14:textId="77777777" w:rsidR="006E3640" w:rsidRDefault="00000000">
      <w:pPr>
        <w:pStyle w:val="Heading2"/>
      </w:pPr>
      <w:r>
        <w:t>2.4 Community Integration</w:t>
      </w:r>
    </w:p>
    <w:p w14:paraId="08ACE145" w14:textId="77777777" w:rsidR="006E3640" w:rsidRDefault="00000000">
      <w:r>
        <w:t>- Link to Latens Inner Circle Telegram</w:t>
      </w:r>
      <w:r>
        <w:br/>
        <w:t>- Embedded feed of updates and announcements</w:t>
      </w:r>
      <w:r>
        <w:br/>
        <w:t>- CTA for users to join and participate</w:t>
      </w:r>
      <w:r>
        <w:br/>
        <w:t>- Future forum or comment section potential</w:t>
      </w:r>
    </w:p>
    <w:p w14:paraId="6B4AB8B4" w14:textId="77777777" w:rsidR="006E3640" w:rsidRDefault="00000000">
      <w:pPr>
        <w:pStyle w:val="Heading1"/>
      </w:pPr>
      <w:r>
        <w:t>3. Future Possibilities</w:t>
      </w:r>
    </w:p>
    <w:p w14:paraId="2C9CCAC7" w14:textId="77777777" w:rsidR="006E3640" w:rsidRDefault="00000000">
      <w:r>
        <w:t>- Bot integration for trade execution simulation</w:t>
      </w:r>
      <w:r>
        <w:br/>
        <w:t>- AI assistant for trading tips based on user logs</w:t>
      </w:r>
      <w:r>
        <w:br/>
        <w:t>- NFT achievement badges for completed lessons or challenges</w:t>
      </w:r>
      <w:r>
        <w:br/>
        <w:t>- Web3 wallet integration for advanced users</w:t>
      </w:r>
    </w:p>
    <w:p w14:paraId="161BF1AA" w14:textId="77777777" w:rsidR="006E3640" w:rsidRDefault="00000000">
      <w:pPr>
        <w:pStyle w:val="Heading1"/>
      </w:pPr>
      <w:r>
        <w:lastRenderedPageBreak/>
        <w:t>4. UI/UX Vision</w:t>
      </w:r>
    </w:p>
    <w:p w14:paraId="4912B12B" w14:textId="77777777" w:rsidR="006E3640" w:rsidRDefault="00000000">
      <w:r>
        <w:t>- Clean, minimalist dashboard</w:t>
      </w:r>
      <w:r>
        <w:br/>
        <w:t>- Tabs: Home, Logger, Tracker, Lessons, Community</w:t>
      </w:r>
      <w:r>
        <w:br/>
        <w:t>- Dark theme preferred for trading vibe</w:t>
      </w:r>
      <w:r>
        <w:br/>
        <w:t>- Swipe/tap interactions to navigate lessons and insights</w:t>
      </w:r>
    </w:p>
    <w:p w14:paraId="6D23911D" w14:textId="77777777" w:rsidR="006E3640" w:rsidRDefault="00000000">
      <w:pPr>
        <w:pStyle w:val="Heading1"/>
      </w:pPr>
      <w:r>
        <w:t>5. Conclusion</w:t>
      </w:r>
    </w:p>
    <w:p w14:paraId="08830537" w14:textId="77777777" w:rsidR="006E3640" w:rsidRDefault="00000000">
      <w:r>
        <w:t>The Latens Inner Circle App transforms a personal trading system into a tech product. It starts with simple but effective features — trade tracking, learning, and engagement — and scales into a branded digital asset and community hub. This is where content meets utility, and discipline becomes a product.</w:t>
      </w:r>
    </w:p>
    <w:sectPr w:rsidR="006E3640" w:rsidSect="00AD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950866">
    <w:abstractNumId w:val="8"/>
  </w:num>
  <w:num w:numId="2" w16cid:durableId="930316051">
    <w:abstractNumId w:val="6"/>
  </w:num>
  <w:num w:numId="3" w16cid:durableId="1963340902">
    <w:abstractNumId w:val="5"/>
  </w:num>
  <w:num w:numId="4" w16cid:durableId="1714693199">
    <w:abstractNumId w:val="4"/>
  </w:num>
  <w:num w:numId="5" w16cid:durableId="1254119892">
    <w:abstractNumId w:val="7"/>
  </w:num>
  <w:num w:numId="6" w16cid:durableId="1580865631">
    <w:abstractNumId w:val="3"/>
  </w:num>
  <w:num w:numId="7" w16cid:durableId="2008704112">
    <w:abstractNumId w:val="2"/>
  </w:num>
  <w:num w:numId="8" w16cid:durableId="1548834755">
    <w:abstractNumId w:val="1"/>
  </w:num>
  <w:num w:numId="9" w16cid:durableId="138937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640"/>
    <w:rsid w:val="00AA1D8D"/>
    <w:rsid w:val="00AD6264"/>
    <w:rsid w:val="00B47730"/>
    <w:rsid w:val="00CB0664"/>
    <w:rsid w:val="00CE18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5256A"/>
  <w14:defaultImageDpi w14:val="300"/>
  <w15:docId w15:val="{5CACA3D0-9D4B-2447-8415-54776948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johnnywales375@gmail.com</cp:lastModifiedBy>
  <cp:revision>2</cp:revision>
  <dcterms:created xsi:type="dcterms:W3CDTF">2013-12-23T23:15:00Z</dcterms:created>
  <dcterms:modified xsi:type="dcterms:W3CDTF">2025-05-11T08:47:00Z</dcterms:modified>
  <cp:category/>
</cp:coreProperties>
</file>