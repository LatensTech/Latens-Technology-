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86137" w14:textId="77777777" w:rsidR="006128F6" w:rsidRDefault="00000000">
      <w:pPr>
        <w:pStyle w:val="Title"/>
      </w:pPr>
      <w:r>
        <w:t>Latens Trader Weekly Review – Sunday Session Template</w:t>
      </w:r>
    </w:p>
    <w:p w14:paraId="6A363FD6" w14:textId="77777777" w:rsidR="006128F6" w:rsidRDefault="00000000">
      <w:pPr>
        <w:pStyle w:val="Heading1"/>
      </w:pPr>
      <w:r>
        <w:t>1. Trade Review &amp; Logging (Manual Master Log)</w:t>
      </w:r>
    </w:p>
    <w:p w14:paraId="3E3BF22C" w14:textId="77777777" w:rsidR="006128F6" w:rsidRDefault="00000000">
      <w:r>
        <w:t>- Go through each trade from the past week.</w:t>
      </w:r>
      <w:r>
        <w:br/>
        <w:t>- Log the following for each trade:</w:t>
      </w:r>
      <w:r>
        <w:br/>
        <w:t xml:space="preserve">    - Pair</w:t>
      </w:r>
      <w:r>
        <w:br/>
        <w:t xml:space="preserve">    - Setup</w:t>
      </w:r>
      <w:r>
        <w:br/>
        <w:t xml:space="preserve">    - Entry reason</w:t>
      </w:r>
      <w:r>
        <w:br/>
        <w:t xml:space="preserve">    - Exit reason</w:t>
      </w:r>
      <w:r>
        <w:br/>
        <w:t xml:space="preserve">    - R/R</w:t>
      </w:r>
      <w:r>
        <w:br/>
        <w:t xml:space="preserve">    - Emotional state</w:t>
      </w:r>
      <w:r>
        <w:br/>
        <w:t xml:space="preserve">    - Screenshot link or filename</w:t>
      </w:r>
      <w:r>
        <w:br/>
        <w:t xml:space="preserve">    - Key lesson from this trade</w:t>
      </w:r>
      <w:r>
        <w:br/>
      </w:r>
    </w:p>
    <w:p w14:paraId="1CC65E60" w14:textId="77777777" w:rsidR="006128F6" w:rsidRDefault="00000000">
      <w:pPr>
        <w:pStyle w:val="Heading1"/>
      </w:pPr>
      <w:r>
        <w:t>2. System Feedback Loop</w:t>
      </w:r>
    </w:p>
    <w:p w14:paraId="011F3AEE" w14:textId="77777777" w:rsidR="006128F6" w:rsidRDefault="00000000">
      <w:r>
        <w:t>- Did I follow the Latens system rules?</w:t>
      </w:r>
      <w:r>
        <w:br/>
        <w:t>- Did I break or bend any rules? Why?</w:t>
      </w:r>
      <w:r>
        <w:br/>
        <w:t>- Were any rules exposed as weak or incomplete?</w:t>
      </w:r>
      <w:r>
        <w:br/>
        <w:t>- What rule or part of the system needs tightening?</w:t>
      </w:r>
      <w:r>
        <w:br/>
        <w:t>- One key adjustment to make going forward:</w:t>
      </w:r>
    </w:p>
    <w:p w14:paraId="26247CD4" w14:textId="77777777" w:rsidR="006128F6" w:rsidRDefault="00000000">
      <w:pPr>
        <w:pStyle w:val="Heading1"/>
      </w:pPr>
      <w:r>
        <w:t>3. Performance Metrics Check</w:t>
      </w:r>
    </w:p>
    <w:p w14:paraId="60D5859D" w14:textId="77777777" w:rsidR="006128F6" w:rsidRDefault="00000000">
      <w:r>
        <w:t>Fill in your metrics for the week:</w:t>
      </w:r>
      <w:r>
        <w:br/>
        <w:t>- Total trades: ______</w:t>
      </w:r>
      <w:r>
        <w:br/>
        <w:t>- Win rate (%): ______</w:t>
      </w:r>
      <w:r>
        <w:br/>
        <w:t>- Average R per trade: ______</w:t>
      </w:r>
      <w:r>
        <w:br/>
        <w:t>- Total R gain/loss: ______</w:t>
      </w:r>
      <w:r>
        <w:br/>
        <w:t>- Equity curve update? Y/N</w:t>
      </w:r>
      <w:r>
        <w:br/>
        <w:t>- Any equity curve screenshots saved? Folder path: ______</w:t>
      </w:r>
    </w:p>
    <w:p w14:paraId="7A73D101" w14:textId="77777777" w:rsidR="006128F6" w:rsidRDefault="00000000">
      <w:pPr>
        <w:pStyle w:val="Heading1"/>
      </w:pPr>
      <w:r>
        <w:t>4. Visual Recap (Optional)</w:t>
      </w:r>
    </w:p>
    <w:p w14:paraId="48260A59" w14:textId="77777777" w:rsidR="006128F6" w:rsidRDefault="00000000">
      <w:r>
        <w:t>- Save screenshots or markups of notable trades.</w:t>
      </w:r>
      <w:r>
        <w:br/>
        <w:t>- Folder for this week: _______________________</w:t>
      </w:r>
      <w:r>
        <w:br/>
        <w:t>- Did I notice any recurring patterns?</w:t>
      </w:r>
      <w:r>
        <w:br/>
        <w:t>- Any fakeouts, sniper entries, or textbook setups worth studying again?</w:t>
      </w:r>
    </w:p>
    <w:p w14:paraId="7667E340" w14:textId="77777777" w:rsidR="006128F6" w:rsidRDefault="00000000">
      <w:pPr>
        <w:pStyle w:val="Heading1"/>
      </w:pPr>
      <w:r>
        <w:lastRenderedPageBreak/>
        <w:t>5. Mental State Scan</w:t>
      </w:r>
    </w:p>
    <w:p w14:paraId="0A86162C" w14:textId="77777777" w:rsidR="006128F6" w:rsidRDefault="00000000">
      <w:r>
        <w:t>- How did I feel overall this week during trades?</w:t>
      </w:r>
      <w:r>
        <w:br/>
        <w:t>- Any fear, hesitation, revenge, greed?</w:t>
      </w:r>
      <w:r>
        <w:br/>
        <w:t>- Any trade where emotion overpowered logic?</w:t>
      </w:r>
      <w:r>
        <w:br/>
        <w:t>- What mental pattern am I improving?</w:t>
      </w:r>
      <w:r>
        <w:br/>
        <w:t>- How’s my patience and discipline score this week (1-10)? ____</w:t>
      </w:r>
    </w:p>
    <w:sectPr w:rsidR="006128F6" w:rsidSect="001E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99274">
    <w:abstractNumId w:val="8"/>
  </w:num>
  <w:num w:numId="2" w16cid:durableId="1570456470">
    <w:abstractNumId w:val="6"/>
  </w:num>
  <w:num w:numId="3" w16cid:durableId="709184410">
    <w:abstractNumId w:val="5"/>
  </w:num>
  <w:num w:numId="4" w16cid:durableId="347022958">
    <w:abstractNumId w:val="4"/>
  </w:num>
  <w:num w:numId="5" w16cid:durableId="245118757">
    <w:abstractNumId w:val="7"/>
  </w:num>
  <w:num w:numId="6" w16cid:durableId="1469856632">
    <w:abstractNumId w:val="3"/>
  </w:num>
  <w:num w:numId="7" w16cid:durableId="665136406">
    <w:abstractNumId w:val="2"/>
  </w:num>
  <w:num w:numId="8" w16cid:durableId="636884107">
    <w:abstractNumId w:val="1"/>
  </w:num>
  <w:num w:numId="9" w16cid:durableId="14944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553"/>
    <w:rsid w:val="0029639D"/>
    <w:rsid w:val="00326F90"/>
    <w:rsid w:val="006128F6"/>
    <w:rsid w:val="00AA1D8D"/>
    <w:rsid w:val="00B47730"/>
    <w:rsid w:val="00CB0664"/>
    <w:rsid w:val="00F91E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D6E7C"/>
  <w14:defaultImageDpi w14:val="300"/>
  <w15:docId w15:val="{2CDADE55-4F8C-AF40-A8DD-8FA4E88E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johnnywales375@gmail.com</cp:lastModifiedBy>
  <cp:revision>2</cp:revision>
  <dcterms:created xsi:type="dcterms:W3CDTF">2013-12-23T23:15:00Z</dcterms:created>
  <dcterms:modified xsi:type="dcterms:W3CDTF">2025-05-14T12:16:00Z</dcterms:modified>
  <cp:category/>
</cp:coreProperties>
</file>